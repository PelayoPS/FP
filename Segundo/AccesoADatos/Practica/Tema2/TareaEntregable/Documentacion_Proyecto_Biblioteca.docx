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C5ACC" w14:textId="77777777" w:rsidR="00137574" w:rsidRPr="004C1C3D" w:rsidRDefault="00000000">
      <w:pPr>
        <w:pStyle w:val="Ttulo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Documentación del Proyecto</w:t>
      </w:r>
    </w:p>
    <w:p w14:paraId="12F42E70" w14:textId="77777777" w:rsidR="00137574" w:rsidRPr="004C1C3D" w:rsidRDefault="00000000" w:rsidP="004C1C3D">
      <w:pPr>
        <w:pStyle w:val="Ttulo1"/>
        <w:jc w:val="both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Descripción del Proyecto</w:t>
      </w:r>
    </w:p>
    <w:p w14:paraId="3CA6287F" w14:textId="77777777" w:rsidR="00137574" w:rsidRPr="004C1C3D" w:rsidRDefault="00000000" w:rsidP="004C1C3D">
      <w:pPr>
        <w:jc w:val="both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El proyecto es una aplicación de gestión de una biblioteca que permite realizar operaciones sobre autores, libros y préstamos. La aplicación está organizada en varios módulos que manejan diferentes aspectos de la funcionalidad de la biblioteca, incluyendo la interfaz de usuario, la lógica de negocio y la persistencia de datos. La aplicación también incluye un sistema de registro de logs para monitorear las operaciones realizadas.</w:t>
      </w:r>
    </w:p>
    <w:p w14:paraId="4D6C779D" w14:textId="77777777" w:rsidR="00137574" w:rsidRPr="004C1C3D" w:rsidRDefault="00000000">
      <w:pPr>
        <w:pStyle w:val="Ttulo1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Estructura del Proyecto</w:t>
      </w:r>
    </w:p>
    <w:p w14:paraId="553595F4" w14:textId="77777777" w:rsidR="00137574" w:rsidRPr="004C1C3D" w:rsidRDefault="00000000">
      <w:pPr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El proyecto está organizado en los siguientes paquetes:</w:t>
      </w:r>
    </w:p>
    <w:p w14:paraId="03C69C45" w14:textId="77777777" w:rsidR="00137574" w:rsidRPr="004C1C3D" w:rsidRDefault="00000000">
      <w:pPr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 xml:space="preserve">- </w:t>
      </w:r>
      <w:proofErr w:type="spellStart"/>
      <w:r w:rsidRPr="004C1C3D">
        <w:rPr>
          <w:rFonts w:ascii="Arial" w:hAnsi="Arial" w:cs="Arial"/>
          <w:lang w:val="es-ES"/>
        </w:rPr>
        <w:t>src.excepciones</w:t>
      </w:r>
      <w:proofErr w:type="spellEnd"/>
      <w:r w:rsidRPr="004C1C3D">
        <w:rPr>
          <w:rFonts w:ascii="Arial" w:hAnsi="Arial" w:cs="Arial"/>
          <w:lang w:val="es-ES"/>
        </w:rPr>
        <w:t>: Contiene las clases de excepciones personalizadas utilizadas para manejar errores específicos.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src.interfaz</w:t>
      </w:r>
      <w:proofErr w:type="spellEnd"/>
      <w:r w:rsidRPr="004C1C3D">
        <w:rPr>
          <w:rFonts w:ascii="Arial" w:hAnsi="Arial" w:cs="Arial"/>
          <w:lang w:val="es-ES"/>
        </w:rPr>
        <w:t>: Contiene las clases de la interfaz de usuario que permiten la interacción con el usuario.</w:t>
      </w:r>
      <w:r w:rsidRPr="004C1C3D">
        <w:rPr>
          <w:rFonts w:ascii="Arial" w:hAnsi="Arial" w:cs="Arial"/>
          <w:lang w:val="es-ES"/>
        </w:rPr>
        <w:br/>
        <w:t>- src.log: Contiene las clases para el manejo de logs.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src.logica</w:t>
      </w:r>
      <w:proofErr w:type="spellEnd"/>
      <w:r w:rsidRPr="004C1C3D">
        <w:rPr>
          <w:rFonts w:ascii="Arial" w:hAnsi="Arial" w:cs="Arial"/>
          <w:lang w:val="es-ES"/>
        </w:rPr>
        <w:t>: Contiene las clases que implementan la lógica de negocio.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src.modelo</w:t>
      </w:r>
      <w:proofErr w:type="spellEnd"/>
      <w:r w:rsidRPr="004C1C3D">
        <w:rPr>
          <w:rFonts w:ascii="Arial" w:hAnsi="Arial" w:cs="Arial"/>
          <w:lang w:val="es-ES"/>
        </w:rPr>
        <w:t xml:space="preserve">: Contiene las clases de modelo que representan las entidades del sistema (Autor, Libro, </w:t>
      </w:r>
      <w:proofErr w:type="spellStart"/>
      <w:r w:rsidRPr="004C1C3D">
        <w:rPr>
          <w:rFonts w:ascii="Arial" w:hAnsi="Arial" w:cs="Arial"/>
          <w:lang w:val="es-ES"/>
        </w:rPr>
        <w:t>Prestamo</w:t>
      </w:r>
      <w:proofErr w:type="spellEnd"/>
      <w:r w:rsidRPr="004C1C3D">
        <w:rPr>
          <w:rFonts w:ascii="Arial" w:hAnsi="Arial" w:cs="Arial"/>
          <w:lang w:val="es-ES"/>
        </w:rPr>
        <w:t>).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src.persistencia</w:t>
      </w:r>
      <w:proofErr w:type="spellEnd"/>
      <w:r w:rsidRPr="004C1C3D">
        <w:rPr>
          <w:rFonts w:ascii="Arial" w:hAnsi="Arial" w:cs="Arial"/>
          <w:lang w:val="es-ES"/>
        </w:rPr>
        <w:t>: Contiene las clases que manejan la persistencia de datos.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tests</w:t>
      </w:r>
      <w:proofErr w:type="spellEnd"/>
      <w:r w:rsidRPr="004C1C3D">
        <w:rPr>
          <w:rFonts w:ascii="Arial" w:hAnsi="Arial" w:cs="Arial"/>
          <w:lang w:val="es-ES"/>
        </w:rPr>
        <w:t>: Contiene las clases de pruebas unitarias para verificar el correcto funcionamiento del sistema.</w:t>
      </w:r>
    </w:p>
    <w:p w14:paraId="7565A262" w14:textId="77777777" w:rsidR="00137574" w:rsidRPr="004C1C3D" w:rsidRDefault="00000000">
      <w:pPr>
        <w:pStyle w:val="Ttulo1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Gestión de Errores</w:t>
      </w:r>
    </w:p>
    <w:p w14:paraId="571386F5" w14:textId="77777777" w:rsidR="00137574" w:rsidRPr="004C1C3D" w:rsidRDefault="00000000" w:rsidP="004C1C3D">
      <w:pPr>
        <w:jc w:val="both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 xml:space="preserve">La gestión de errores en el proyecto se realiza mediante el uso de excepciones personalizadas y el registro de logs. A </w:t>
      </w:r>
      <w:proofErr w:type="gramStart"/>
      <w:r w:rsidRPr="004C1C3D">
        <w:rPr>
          <w:rFonts w:ascii="Arial" w:hAnsi="Arial" w:cs="Arial"/>
          <w:lang w:val="es-ES"/>
        </w:rPr>
        <w:t>continuación</w:t>
      </w:r>
      <w:proofErr w:type="gramEnd"/>
      <w:r w:rsidRPr="004C1C3D">
        <w:rPr>
          <w:rFonts w:ascii="Arial" w:hAnsi="Arial" w:cs="Arial"/>
          <w:lang w:val="es-ES"/>
        </w:rPr>
        <w:t xml:space="preserve"> se describen las principales clases de excepciones y cómo se manejan los errores en el sistema.</w:t>
      </w:r>
    </w:p>
    <w:p w14:paraId="232D3A80" w14:textId="77777777" w:rsidR="00137574" w:rsidRPr="004C1C3D" w:rsidRDefault="00000000">
      <w:pPr>
        <w:pStyle w:val="Ttulo2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Excepciones Personalizadas</w:t>
      </w:r>
    </w:p>
    <w:p w14:paraId="1929FDA5" w14:textId="77777777" w:rsidR="00137574" w:rsidRPr="004C1C3D" w:rsidRDefault="00000000">
      <w:pPr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 xml:space="preserve">- </w:t>
      </w:r>
      <w:proofErr w:type="spellStart"/>
      <w:r w:rsidRPr="004C1C3D">
        <w:rPr>
          <w:rFonts w:ascii="Arial" w:hAnsi="Arial" w:cs="Arial"/>
          <w:lang w:val="es-ES"/>
        </w:rPr>
        <w:t>AutorNoEncontradoException</w:t>
      </w:r>
      <w:proofErr w:type="spellEnd"/>
      <w:r w:rsidRPr="004C1C3D">
        <w:rPr>
          <w:rFonts w:ascii="Arial" w:hAnsi="Arial" w:cs="Arial"/>
          <w:lang w:val="es-ES"/>
        </w:rPr>
        <w:t>: Se lanza cuando no se encuentra un autor con el ID especificado.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AutorRepetidoException</w:t>
      </w:r>
      <w:proofErr w:type="spellEnd"/>
      <w:r w:rsidRPr="004C1C3D">
        <w:rPr>
          <w:rFonts w:ascii="Arial" w:hAnsi="Arial" w:cs="Arial"/>
          <w:lang w:val="es-ES"/>
        </w:rPr>
        <w:t>: Se lanza cuando se intenta agregar un autor que ya existe.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LibroNoEncontradoException</w:t>
      </w:r>
      <w:proofErr w:type="spellEnd"/>
      <w:r w:rsidRPr="004C1C3D">
        <w:rPr>
          <w:rFonts w:ascii="Arial" w:hAnsi="Arial" w:cs="Arial"/>
          <w:lang w:val="es-ES"/>
        </w:rPr>
        <w:t>: Se lanza cuando no se encuentra un libro con el ID especificado.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PersistenciaException</w:t>
      </w:r>
      <w:proofErr w:type="spellEnd"/>
      <w:r w:rsidRPr="004C1C3D">
        <w:rPr>
          <w:rFonts w:ascii="Arial" w:hAnsi="Arial" w:cs="Arial"/>
          <w:lang w:val="es-ES"/>
        </w:rPr>
        <w:t>: Se lanza cuando ocurre un error en la persistencia de datos.</w:t>
      </w:r>
      <w:r w:rsidRPr="004C1C3D">
        <w:rPr>
          <w:rFonts w:ascii="Arial" w:hAnsi="Arial" w:cs="Arial"/>
          <w:lang w:val="es-ES"/>
        </w:rPr>
        <w:br/>
        <w:t xml:space="preserve">- </w:t>
      </w:r>
      <w:proofErr w:type="spellStart"/>
      <w:r w:rsidRPr="004C1C3D">
        <w:rPr>
          <w:rFonts w:ascii="Arial" w:hAnsi="Arial" w:cs="Arial"/>
          <w:lang w:val="es-ES"/>
        </w:rPr>
        <w:t>PrestamoNoEncontradoException</w:t>
      </w:r>
      <w:proofErr w:type="spellEnd"/>
      <w:r w:rsidRPr="004C1C3D">
        <w:rPr>
          <w:rFonts w:ascii="Arial" w:hAnsi="Arial" w:cs="Arial"/>
          <w:lang w:val="es-ES"/>
        </w:rPr>
        <w:t>: Se lanza cuando no se encuentra un préstamo con el ID especificado.</w:t>
      </w:r>
    </w:p>
    <w:p w14:paraId="7AF45ECE" w14:textId="77777777" w:rsidR="00137574" w:rsidRPr="004C1C3D" w:rsidRDefault="00000000" w:rsidP="004C1C3D">
      <w:pPr>
        <w:pStyle w:val="Ttulo2"/>
        <w:jc w:val="both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lastRenderedPageBreak/>
        <w:t>Manejo de Errores</w:t>
      </w:r>
    </w:p>
    <w:p w14:paraId="0BE60A10" w14:textId="77777777" w:rsidR="00137574" w:rsidRPr="004C1C3D" w:rsidRDefault="00000000" w:rsidP="004C1C3D">
      <w:pPr>
        <w:jc w:val="both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 xml:space="preserve">Los errores se manejan mediante el uso de bloques try-catch en las clases de la lógica de negocio y la interfaz de usuario. Cuando ocurre un error, se lanza una excepción personalizada y se registra un mensaje de error en el log. A </w:t>
      </w:r>
      <w:proofErr w:type="gramStart"/>
      <w:r w:rsidRPr="004C1C3D">
        <w:rPr>
          <w:rFonts w:ascii="Arial" w:hAnsi="Arial" w:cs="Arial"/>
          <w:lang w:val="es-ES"/>
        </w:rPr>
        <w:t>continuación</w:t>
      </w:r>
      <w:proofErr w:type="gramEnd"/>
      <w:r w:rsidRPr="004C1C3D">
        <w:rPr>
          <w:rFonts w:ascii="Arial" w:hAnsi="Arial" w:cs="Arial"/>
          <w:lang w:val="es-ES"/>
        </w:rPr>
        <w:t xml:space="preserve"> se muestra cómo se maneja cada uno de los posibles errores: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37574" w:rsidRPr="004C1C3D" w14:paraId="1E5EF62A" w14:textId="77777777">
        <w:tc>
          <w:tcPr>
            <w:tcW w:w="4320" w:type="dxa"/>
          </w:tcPr>
          <w:p w14:paraId="131CB9CB" w14:textId="77777777" w:rsidR="00137574" w:rsidRPr="004C1C3D" w:rsidRDefault="00000000">
            <w:pPr>
              <w:rPr>
                <w:rFonts w:ascii="Arial" w:hAnsi="Arial" w:cs="Arial"/>
              </w:rPr>
            </w:pPr>
            <w:r w:rsidRPr="004C1C3D">
              <w:rPr>
                <w:rFonts w:ascii="Arial" w:hAnsi="Arial" w:cs="Arial"/>
              </w:rPr>
              <w:t>Error</w:t>
            </w:r>
          </w:p>
        </w:tc>
        <w:tc>
          <w:tcPr>
            <w:tcW w:w="4320" w:type="dxa"/>
          </w:tcPr>
          <w:p w14:paraId="50105A24" w14:textId="77777777" w:rsidR="00137574" w:rsidRPr="004C1C3D" w:rsidRDefault="00000000">
            <w:pPr>
              <w:rPr>
                <w:rFonts w:ascii="Arial" w:hAnsi="Arial" w:cs="Arial"/>
              </w:rPr>
            </w:pPr>
            <w:r w:rsidRPr="004C1C3D">
              <w:rPr>
                <w:rFonts w:ascii="Arial" w:hAnsi="Arial" w:cs="Arial"/>
              </w:rPr>
              <w:t>Manejo</w:t>
            </w:r>
          </w:p>
        </w:tc>
      </w:tr>
      <w:tr w:rsidR="00137574" w:rsidRPr="004C1C3D" w14:paraId="16CE7663" w14:textId="77777777">
        <w:tc>
          <w:tcPr>
            <w:tcW w:w="4320" w:type="dxa"/>
          </w:tcPr>
          <w:p w14:paraId="3C166FFE" w14:textId="77777777" w:rsidR="00137574" w:rsidRPr="004C1C3D" w:rsidRDefault="00000000">
            <w:pPr>
              <w:rPr>
                <w:rFonts w:ascii="Arial" w:hAnsi="Arial" w:cs="Arial"/>
              </w:rPr>
            </w:pPr>
            <w:r w:rsidRPr="004C1C3D">
              <w:rPr>
                <w:rFonts w:ascii="Arial" w:hAnsi="Arial" w:cs="Arial"/>
              </w:rPr>
              <w:t>Autor no encontrado</w:t>
            </w:r>
          </w:p>
        </w:tc>
        <w:tc>
          <w:tcPr>
            <w:tcW w:w="4320" w:type="dxa"/>
          </w:tcPr>
          <w:p w14:paraId="43D328BB" w14:textId="77777777" w:rsidR="00137574" w:rsidRPr="004C1C3D" w:rsidRDefault="00000000">
            <w:pPr>
              <w:rPr>
                <w:rFonts w:ascii="Arial" w:hAnsi="Arial" w:cs="Arial"/>
                <w:lang w:val="es-ES"/>
              </w:rPr>
            </w:pPr>
            <w:r w:rsidRPr="004C1C3D">
              <w:rPr>
                <w:rFonts w:ascii="Arial" w:hAnsi="Arial" w:cs="Arial"/>
                <w:lang w:val="es-ES"/>
              </w:rPr>
              <w:t xml:space="preserve">Se lanza </w:t>
            </w:r>
            <w:proofErr w:type="spellStart"/>
            <w:r w:rsidRPr="004C1C3D">
              <w:rPr>
                <w:rFonts w:ascii="Arial" w:hAnsi="Arial" w:cs="Arial"/>
                <w:lang w:val="es-ES"/>
              </w:rPr>
              <w:t>AutorNoEncontradoException</w:t>
            </w:r>
            <w:proofErr w:type="spellEnd"/>
            <w:r w:rsidRPr="004C1C3D">
              <w:rPr>
                <w:rFonts w:ascii="Arial" w:hAnsi="Arial" w:cs="Arial"/>
                <w:lang w:val="es-ES"/>
              </w:rPr>
              <w:t xml:space="preserve"> y se registra un mensaje de error en el log.</w:t>
            </w:r>
          </w:p>
        </w:tc>
      </w:tr>
      <w:tr w:rsidR="00137574" w:rsidRPr="004C1C3D" w14:paraId="5C9B0A01" w14:textId="77777777">
        <w:tc>
          <w:tcPr>
            <w:tcW w:w="4320" w:type="dxa"/>
          </w:tcPr>
          <w:p w14:paraId="09A06F63" w14:textId="77777777" w:rsidR="00137574" w:rsidRPr="004C1C3D" w:rsidRDefault="00000000">
            <w:pPr>
              <w:rPr>
                <w:rFonts w:ascii="Arial" w:hAnsi="Arial" w:cs="Arial"/>
              </w:rPr>
            </w:pPr>
            <w:r w:rsidRPr="004C1C3D">
              <w:rPr>
                <w:rFonts w:ascii="Arial" w:hAnsi="Arial" w:cs="Arial"/>
              </w:rPr>
              <w:t xml:space="preserve">Autor </w:t>
            </w:r>
            <w:proofErr w:type="spellStart"/>
            <w:r w:rsidRPr="004C1C3D">
              <w:rPr>
                <w:rFonts w:ascii="Arial" w:hAnsi="Arial" w:cs="Arial"/>
              </w:rPr>
              <w:t>repetido</w:t>
            </w:r>
            <w:proofErr w:type="spellEnd"/>
          </w:p>
        </w:tc>
        <w:tc>
          <w:tcPr>
            <w:tcW w:w="4320" w:type="dxa"/>
          </w:tcPr>
          <w:p w14:paraId="6ADDDE03" w14:textId="77777777" w:rsidR="00137574" w:rsidRPr="004C1C3D" w:rsidRDefault="00000000">
            <w:pPr>
              <w:rPr>
                <w:rFonts w:ascii="Arial" w:hAnsi="Arial" w:cs="Arial"/>
                <w:lang w:val="es-ES"/>
              </w:rPr>
            </w:pPr>
            <w:r w:rsidRPr="004C1C3D">
              <w:rPr>
                <w:rFonts w:ascii="Arial" w:hAnsi="Arial" w:cs="Arial"/>
                <w:lang w:val="es-ES"/>
              </w:rPr>
              <w:t xml:space="preserve">Se lanza </w:t>
            </w:r>
            <w:proofErr w:type="spellStart"/>
            <w:r w:rsidRPr="004C1C3D">
              <w:rPr>
                <w:rFonts w:ascii="Arial" w:hAnsi="Arial" w:cs="Arial"/>
                <w:lang w:val="es-ES"/>
              </w:rPr>
              <w:t>AutorRepetidoException</w:t>
            </w:r>
            <w:proofErr w:type="spellEnd"/>
            <w:r w:rsidRPr="004C1C3D">
              <w:rPr>
                <w:rFonts w:ascii="Arial" w:hAnsi="Arial" w:cs="Arial"/>
                <w:lang w:val="es-ES"/>
              </w:rPr>
              <w:t xml:space="preserve"> y se registra un mensaje de advertencia en el log.</w:t>
            </w:r>
          </w:p>
        </w:tc>
      </w:tr>
      <w:tr w:rsidR="00137574" w:rsidRPr="004C1C3D" w14:paraId="7B3ED297" w14:textId="77777777">
        <w:tc>
          <w:tcPr>
            <w:tcW w:w="4320" w:type="dxa"/>
          </w:tcPr>
          <w:p w14:paraId="42DBBE60" w14:textId="77777777" w:rsidR="00137574" w:rsidRPr="004C1C3D" w:rsidRDefault="00000000">
            <w:pPr>
              <w:rPr>
                <w:rFonts w:ascii="Arial" w:hAnsi="Arial" w:cs="Arial"/>
              </w:rPr>
            </w:pPr>
            <w:r w:rsidRPr="004C1C3D">
              <w:rPr>
                <w:rFonts w:ascii="Arial" w:hAnsi="Arial" w:cs="Arial"/>
              </w:rPr>
              <w:t xml:space="preserve">Libro no </w:t>
            </w:r>
            <w:proofErr w:type="spellStart"/>
            <w:r w:rsidRPr="004C1C3D">
              <w:rPr>
                <w:rFonts w:ascii="Arial" w:hAnsi="Arial" w:cs="Arial"/>
              </w:rPr>
              <w:t>encontrado</w:t>
            </w:r>
            <w:proofErr w:type="spellEnd"/>
          </w:p>
        </w:tc>
        <w:tc>
          <w:tcPr>
            <w:tcW w:w="4320" w:type="dxa"/>
          </w:tcPr>
          <w:p w14:paraId="032345F1" w14:textId="77777777" w:rsidR="00137574" w:rsidRPr="004C1C3D" w:rsidRDefault="00000000">
            <w:pPr>
              <w:rPr>
                <w:rFonts w:ascii="Arial" w:hAnsi="Arial" w:cs="Arial"/>
                <w:lang w:val="es-ES"/>
              </w:rPr>
            </w:pPr>
            <w:r w:rsidRPr="004C1C3D">
              <w:rPr>
                <w:rFonts w:ascii="Arial" w:hAnsi="Arial" w:cs="Arial"/>
                <w:lang w:val="es-ES"/>
              </w:rPr>
              <w:t xml:space="preserve">Se lanza </w:t>
            </w:r>
            <w:proofErr w:type="spellStart"/>
            <w:r w:rsidRPr="004C1C3D">
              <w:rPr>
                <w:rFonts w:ascii="Arial" w:hAnsi="Arial" w:cs="Arial"/>
                <w:lang w:val="es-ES"/>
              </w:rPr>
              <w:t>LibroNoEncontradoException</w:t>
            </w:r>
            <w:proofErr w:type="spellEnd"/>
            <w:r w:rsidRPr="004C1C3D">
              <w:rPr>
                <w:rFonts w:ascii="Arial" w:hAnsi="Arial" w:cs="Arial"/>
                <w:lang w:val="es-ES"/>
              </w:rPr>
              <w:t xml:space="preserve"> y se registra un mensaje de error en el log.</w:t>
            </w:r>
          </w:p>
        </w:tc>
      </w:tr>
      <w:tr w:rsidR="00137574" w:rsidRPr="004C1C3D" w14:paraId="5ACEEC22" w14:textId="77777777">
        <w:tc>
          <w:tcPr>
            <w:tcW w:w="4320" w:type="dxa"/>
          </w:tcPr>
          <w:p w14:paraId="3421D2DC" w14:textId="77777777" w:rsidR="00137574" w:rsidRPr="004C1C3D" w:rsidRDefault="00000000">
            <w:pPr>
              <w:rPr>
                <w:rFonts w:ascii="Arial" w:hAnsi="Arial" w:cs="Arial"/>
              </w:rPr>
            </w:pPr>
            <w:r w:rsidRPr="004C1C3D">
              <w:rPr>
                <w:rFonts w:ascii="Arial" w:hAnsi="Arial" w:cs="Arial"/>
              </w:rPr>
              <w:t xml:space="preserve">Error de </w:t>
            </w:r>
            <w:proofErr w:type="spellStart"/>
            <w:r w:rsidRPr="004C1C3D">
              <w:rPr>
                <w:rFonts w:ascii="Arial" w:hAnsi="Arial" w:cs="Arial"/>
              </w:rPr>
              <w:t>persistencia</w:t>
            </w:r>
            <w:proofErr w:type="spellEnd"/>
          </w:p>
        </w:tc>
        <w:tc>
          <w:tcPr>
            <w:tcW w:w="4320" w:type="dxa"/>
          </w:tcPr>
          <w:p w14:paraId="10A310F9" w14:textId="77777777" w:rsidR="00137574" w:rsidRPr="004C1C3D" w:rsidRDefault="00000000">
            <w:pPr>
              <w:rPr>
                <w:rFonts w:ascii="Arial" w:hAnsi="Arial" w:cs="Arial"/>
                <w:lang w:val="es-ES"/>
              </w:rPr>
            </w:pPr>
            <w:r w:rsidRPr="004C1C3D">
              <w:rPr>
                <w:rFonts w:ascii="Arial" w:hAnsi="Arial" w:cs="Arial"/>
                <w:lang w:val="es-ES"/>
              </w:rPr>
              <w:t xml:space="preserve">Se lanza </w:t>
            </w:r>
            <w:proofErr w:type="spellStart"/>
            <w:r w:rsidRPr="004C1C3D">
              <w:rPr>
                <w:rFonts w:ascii="Arial" w:hAnsi="Arial" w:cs="Arial"/>
                <w:lang w:val="es-ES"/>
              </w:rPr>
              <w:t>PersistenciaException</w:t>
            </w:r>
            <w:proofErr w:type="spellEnd"/>
            <w:r w:rsidRPr="004C1C3D">
              <w:rPr>
                <w:rFonts w:ascii="Arial" w:hAnsi="Arial" w:cs="Arial"/>
                <w:lang w:val="es-ES"/>
              </w:rPr>
              <w:t xml:space="preserve"> y se registra un mensaje de error en el log.</w:t>
            </w:r>
          </w:p>
        </w:tc>
      </w:tr>
      <w:tr w:rsidR="00137574" w:rsidRPr="004C1C3D" w14:paraId="3D1048C3" w14:textId="77777777">
        <w:tc>
          <w:tcPr>
            <w:tcW w:w="4320" w:type="dxa"/>
          </w:tcPr>
          <w:p w14:paraId="4F45BFB9" w14:textId="77777777" w:rsidR="00137574" w:rsidRPr="004C1C3D" w:rsidRDefault="00000000">
            <w:pPr>
              <w:rPr>
                <w:rFonts w:ascii="Arial" w:hAnsi="Arial" w:cs="Arial"/>
              </w:rPr>
            </w:pPr>
            <w:proofErr w:type="spellStart"/>
            <w:r w:rsidRPr="004C1C3D">
              <w:rPr>
                <w:rFonts w:ascii="Arial" w:hAnsi="Arial" w:cs="Arial"/>
              </w:rPr>
              <w:t>Préstamo</w:t>
            </w:r>
            <w:proofErr w:type="spellEnd"/>
            <w:r w:rsidRPr="004C1C3D">
              <w:rPr>
                <w:rFonts w:ascii="Arial" w:hAnsi="Arial" w:cs="Arial"/>
              </w:rPr>
              <w:t xml:space="preserve"> no </w:t>
            </w:r>
            <w:proofErr w:type="spellStart"/>
            <w:r w:rsidRPr="004C1C3D">
              <w:rPr>
                <w:rFonts w:ascii="Arial" w:hAnsi="Arial" w:cs="Arial"/>
              </w:rPr>
              <w:t>encontrado</w:t>
            </w:r>
            <w:proofErr w:type="spellEnd"/>
          </w:p>
        </w:tc>
        <w:tc>
          <w:tcPr>
            <w:tcW w:w="4320" w:type="dxa"/>
          </w:tcPr>
          <w:p w14:paraId="41D90136" w14:textId="77777777" w:rsidR="00137574" w:rsidRPr="004C1C3D" w:rsidRDefault="00000000">
            <w:pPr>
              <w:rPr>
                <w:rFonts w:ascii="Arial" w:hAnsi="Arial" w:cs="Arial"/>
                <w:lang w:val="es-ES"/>
              </w:rPr>
            </w:pPr>
            <w:r w:rsidRPr="004C1C3D">
              <w:rPr>
                <w:rFonts w:ascii="Arial" w:hAnsi="Arial" w:cs="Arial"/>
                <w:lang w:val="es-ES"/>
              </w:rPr>
              <w:t xml:space="preserve">Se lanza </w:t>
            </w:r>
            <w:proofErr w:type="spellStart"/>
            <w:r w:rsidRPr="004C1C3D">
              <w:rPr>
                <w:rFonts w:ascii="Arial" w:hAnsi="Arial" w:cs="Arial"/>
                <w:lang w:val="es-ES"/>
              </w:rPr>
              <w:t>PrestamoNoEncontradoException</w:t>
            </w:r>
            <w:proofErr w:type="spellEnd"/>
            <w:r w:rsidRPr="004C1C3D">
              <w:rPr>
                <w:rFonts w:ascii="Arial" w:hAnsi="Arial" w:cs="Arial"/>
                <w:lang w:val="es-ES"/>
              </w:rPr>
              <w:t xml:space="preserve"> y se registra un mensaje de error en el log.</w:t>
            </w:r>
          </w:p>
        </w:tc>
      </w:tr>
    </w:tbl>
    <w:p w14:paraId="34C43A01" w14:textId="77777777" w:rsidR="00137574" w:rsidRPr="004C1C3D" w:rsidRDefault="00000000">
      <w:pPr>
        <w:pStyle w:val="Ttulo2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Registro de Logs</w:t>
      </w:r>
    </w:p>
    <w:p w14:paraId="66F2180B" w14:textId="77777777" w:rsidR="00137574" w:rsidRPr="004C1C3D" w:rsidRDefault="00000000" w:rsidP="004C1C3D">
      <w:pPr>
        <w:jc w:val="both"/>
        <w:rPr>
          <w:rFonts w:ascii="Arial" w:hAnsi="Arial" w:cs="Arial"/>
          <w:lang w:val="es-ES"/>
        </w:rPr>
      </w:pPr>
      <w:r w:rsidRPr="004C1C3D">
        <w:rPr>
          <w:rFonts w:ascii="Arial" w:hAnsi="Arial" w:cs="Arial"/>
          <w:lang w:val="es-ES"/>
        </w:rPr>
        <w:t>El sistema de registro de logs permite monitorear las operaciones realizadas en la aplicación. Los logs se registran en un archivo app.log y se muestran en la consola con códigos de color correspondientes al nivel del log (INFO, WARN, ERROR).</w:t>
      </w:r>
    </w:p>
    <w:p w14:paraId="13957F2D" w14:textId="1A20F185" w:rsidR="00137574" w:rsidRPr="004C1C3D" w:rsidRDefault="00137574">
      <w:pPr>
        <w:rPr>
          <w:rFonts w:ascii="Arial" w:hAnsi="Arial" w:cs="Arial"/>
          <w:lang w:val="es-ES"/>
        </w:rPr>
      </w:pPr>
    </w:p>
    <w:sectPr w:rsidR="00137574" w:rsidRPr="004C1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656190">
    <w:abstractNumId w:val="8"/>
  </w:num>
  <w:num w:numId="2" w16cid:durableId="1909732057">
    <w:abstractNumId w:val="6"/>
  </w:num>
  <w:num w:numId="3" w16cid:durableId="988482656">
    <w:abstractNumId w:val="5"/>
  </w:num>
  <w:num w:numId="4" w16cid:durableId="58481549">
    <w:abstractNumId w:val="4"/>
  </w:num>
  <w:num w:numId="5" w16cid:durableId="1857961940">
    <w:abstractNumId w:val="7"/>
  </w:num>
  <w:num w:numId="6" w16cid:durableId="170029594">
    <w:abstractNumId w:val="3"/>
  </w:num>
  <w:num w:numId="7" w16cid:durableId="1203244837">
    <w:abstractNumId w:val="2"/>
  </w:num>
  <w:num w:numId="8" w16cid:durableId="87238892">
    <w:abstractNumId w:val="1"/>
  </w:num>
  <w:num w:numId="9" w16cid:durableId="124383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574"/>
    <w:rsid w:val="0015074B"/>
    <w:rsid w:val="0029639D"/>
    <w:rsid w:val="002A207E"/>
    <w:rsid w:val="00326F90"/>
    <w:rsid w:val="00354C6A"/>
    <w:rsid w:val="004C1C3D"/>
    <w:rsid w:val="00A84D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BCBBE"/>
  <w14:defaultImageDpi w14:val="300"/>
  <w15:docId w15:val="{D414D135-1342-401C-B04B-1B778C5C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Pelayo Palacio Suárez</cp:lastModifiedBy>
  <cp:revision>3</cp:revision>
  <dcterms:created xsi:type="dcterms:W3CDTF">2013-12-23T23:15:00Z</dcterms:created>
  <dcterms:modified xsi:type="dcterms:W3CDTF">2024-11-10T19:07:00Z</dcterms:modified>
  <cp:category/>
</cp:coreProperties>
</file>